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00E1" w14:textId="77777777" w:rsidR="0028717C" w:rsidRDefault="00000000">
      <w:pPr>
        <w:pStyle w:val="Heading1"/>
      </w:pPr>
      <w:r>
        <w:t>🚗 Car Dealership Inventory Tracker - Software Requirement Specification (SRS)</w:t>
      </w:r>
    </w:p>
    <w:p w14:paraId="45FD7840" w14:textId="77777777" w:rsidR="0028717C" w:rsidRDefault="00000000">
      <w:pPr>
        <w:pStyle w:val="Heading2"/>
      </w:pPr>
      <w:r>
        <w:t>1. Introduction</w:t>
      </w:r>
    </w:p>
    <w:p w14:paraId="27FB1827" w14:textId="77777777" w:rsidR="0028717C" w:rsidRDefault="00000000">
      <w:pPr>
        <w:pStyle w:val="Heading3"/>
      </w:pPr>
      <w:r>
        <w:t>1.1 Purpose</w:t>
      </w:r>
    </w:p>
    <w:p w14:paraId="66DA4F08" w14:textId="77777777" w:rsidR="0028717C" w:rsidRDefault="00000000">
      <w:r>
        <w:t>The Car Dealership Inventory Tracker is a Python-based desktop application designed to help dealerships efficiently manage their inventory, track sales, and maintain records of available and sold cars.</w:t>
      </w:r>
    </w:p>
    <w:p w14:paraId="6016CEF4" w14:textId="77777777" w:rsidR="0028717C" w:rsidRDefault="00000000">
      <w:pPr>
        <w:pStyle w:val="Heading3"/>
      </w:pPr>
      <w:r>
        <w:t>1.2 Scope</w:t>
      </w:r>
    </w:p>
    <w:p w14:paraId="660E59CE" w14:textId="77777777" w:rsidR="0028717C" w:rsidRDefault="00000000">
      <w:r>
        <w:t>This system will allow users to:</w:t>
      </w:r>
    </w:p>
    <w:p w14:paraId="4F9814A5" w14:textId="77777777" w:rsidR="0028717C" w:rsidRDefault="00000000">
      <w:pPr>
        <w:pStyle w:val="ListBullet"/>
      </w:pPr>
      <w:r>
        <w:t>✅ Add, remove, and update car details</w:t>
      </w:r>
    </w:p>
    <w:p w14:paraId="185CCB7F" w14:textId="77777777" w:rsidR="0028717C" w:rsidRDefault="00000000">
      <w:pPr>
        <w:pStyle w:val="ListBullet"/>
      </w:pPr>
      <w:r>
        <w:t>✅ Mark cars as sold or available</w:t>
      </w:r>
    </w:p>
    <w:p w14:paraId="3AF77A8A" w14:textId="77777777" w:rsidR="0028717C" w:rsidRDefault="00000000">
      <w:pPr>
        <w:pStyle w:val="ListBullet"/>
      </w:pPr>
      <w:r>
        <w:t>✅ Search for specific cars</w:t>
      </w:r>
    </w:p>
    <w:p w14:paraId="4324CAD6" w14:textId="77777777" w:rsidR="0028717C" w:rsidRDefault="00000000">
      <w:pPr>
        <w:pStyle w:val="ListBullet"/>
      </w:pPr>
      <w:r>
        <w:t>✅ Store and retrieve data using CSV files</w:t>
      </w:r>
    </w:p>
    <w:p w14:paraId="75865140" w14:textId="77777777" w:rsidR="0028717C" w:rsidRDefault="00000000">
      <w:pPr>
        <w:pStyle w:val="Heading3"/>
      </w:pPr>
      <w:r>
        <w:t>1.3 Audience</w:t>
      </w:r>
    </w:p>
    <w:p w14:paraId="3CE7F877" w14:textId="77777777" w:rsidR="0028717C" w:rsidRDefault="00000000">
      <w:r>
        <w:t>🔹 Car Dealerships for inventory tracking</w:t>
      </w:r>
      <w:r>
        <w:br/>
        <w:t>🔹 Developers looking for a Python Tkinter project</w:t>
      </w:r>
      <w:r>
        <w:br/>
        <w:t>🔹 Beginners learning GUI application development</w:t>
      </w:r>
    </w:p>
    <w:p w14:paraId="2A33BC95" w14:textId="77777777" w:rsidR="0028717C" w:rsidRDefault="00000000">
      <w:pPr>
        <w:pStyle w:val="Heading2"/>
      </w:pPr>
      <w:r>
        <w:t>2. Functional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8717C" w14:paraId="64FC4ABB" w14:textId="77777777" w:rsidTr="00746FB1">
        <w:tc>
          <w:tcPr>
            <w:tcW w:w="2880" w:type="dxa"/>
          </w:tcPr>
          <w:p w14:paraId="1DD66152" w14:textId="77777777" w:rsidR="0028717C" w:rsidRDefault="00000000">
            <w:r>
              <w:t>ID</w:t>
            </w:r>
          </w:p>
        </w:tc>
        <w:tc>
          <w:tcPr>
            <w:tcW w:w="2880" w:type="dxa"/>
          </w:tcPr>
          <w:p w14:paraId="44603B50" w14:textId="77777777" w:rsidR="0028717C" w:rsidRDefault="00000000">
            <w:r>
              <w:t>Requirement</w:t>
            </w:r>
          </w:p>
        </w:tc>
        <w:tc>
          <w:tcPr>
            <w:tcW w:w="2880" w:type="dxa"/>
          </w:tcPr>
          <w:p w14:paraId="3AD05291" w14:textId="77777777" w:rsidR="0028717C" w:rsidRDefault="00000000">
            <w:r>
              <w:t>Priority</w:t>
            </w:r>
          </w:p>
        </w:tc>
      </w:tr>
      <w:tr w:rsidR="0028717C" w14:paraId="39067B0D" w14:textId="77777777" w:rsidTr="00746FB1">
        <w:tc>
          <w:tcPr>
            <w:tcW w:w="2880" w:type="dxa"/>
          </w:tcPr>
          <w:p w14:paraId="3DCBE1C4" w14:textId="77777777" w:rsidR="0028717C" w:rsidRDefault="00000000">
            <w:r>
              <w:t>FR-01</w:t>
            </w:r>
          </w:p>
        </w:tc>
        <w:tc>
          <w:tcPr>
            <w:tcW w:w="2880" w:type="dxa"/>
          </w:tcPr>
          <w:p w14:paraId="51A10361" w14:textId="77777777" w:rsidR="0028717C" w:rsidRDefault="00000000">
            <w:r>
              <w:t>The system shall allow users to add a car with Make, Model, Year, and Price</w:t>
            </w:r>
          </w:p>
        </w:tc>
        <w:tc>
          <w:tcPr>
            <w:tcW w:w="2880" w:type="dxa"/>
          </w:tcPr>
          <w:p w14:paraId="290B7EA6" w14:textId="77777777" w:rsidR="0028717C" w:rsidRDefault="00000000">
            <w:r>
              <w:t>High</w:t>
            </w:r>
          </w:p>
        </w:tc>
      </w:tr>
      <w:tr w:rsidR="0028717C" w14:paraId="18989AD1" w14:textId="77777777" w:rsidTr="00746FB1">
        <w:tc>
          <w:tcPr>
            <w:tcW w:w="2880" w:type="dxa"/>
          </w:tcPr>
          <w:p w14:paraId="48AB65E8" w14:textId="77777777" w:rsidR="0028717C" w:rsidRDefault="00000000">
            <w:r>
              <w:t>FR-02</w:t>
            </w:r>
          </w:p>
        </w:tc>
        <w:tc>
          <w:tcPr>
            <w:tcW w:w="2880" w:type="dxa"/>
          </w:tcPr>
          <w:p w14:paraId="72715A5B" w14:textId="77777777" w:rsidR="0028717C" w:rsidRDefault="00000000">
            <w:r>
              <w:t>The system shall allow users to remove a car from inventory</w:t>
            </w:r>
          </w:p>
        </w:tc>
        <w:tc>
          <w:tcPr>
            <w:tcW w:w="2880" w:type="dxa"/>
          </w:tcPr>
          <w:p w14:paraId="01A4568A" w14:textId="77777777" w:rsidR="0028717C" w:rsidRDefault="00000000">
            <w:r>
              <w:t>High</w:t>
            </w:r>
          </w:p>
        </w:tc>
      </w:tr>
      <w:tr w:rsidR="0028717C" w14:paraId="75A9079E" w14:textId="77777777" w:rsidTr="00746FB1">
        <w:tc>
          <w:tcPr>
            <w:tcW w:w="2880" w:type="dxa"/>
          </w:tcPr>
          <w:p w14:paraId="3177FD9F" w14:textId="77777777" w:rsidR="0028717C" w:rsidRDefault="00000000">
            <w:r>
              <w:t>FR-03</w:t>
            </w:r>
          </w:p>
        </w:tc>
        <w:tc>
          <w:tcPr>
            <w:tcW w:w="2880" w:type="dxa"/>
          </w:tcPr>
          <w:p w14:paraId="63499CDB" w14:textId="77777777" w:rsidR="0028717C" w:rsidRDefault="00000000">
            <w:r>
              <w:t>The system shall allow users to search for cars by criteria</w:t>
            </w:r>
          </w:p>
        </w:tc>
        <w:tc>
          <w:tcPr>
            <w:tcW w:w="2880" w:type="dxa"/>
          </w:tcPr>
          <w:p w14:paraId="1A1368D2" w14:textId="77777777" w:rsidR="0028717C" w:rsidRDefault="00000000">
            <w:r>
              <w:t>High</w:t>
            </w:r>
          </w:p>
        </w:tc>
      </w:tr>
      <w:tr w:rsidR="0028717C" w14:paraId="2E9F6843" w14:textId="77777777" w:rsidTr="00746FB1">
        <w:tc>
          <w:tcPr>
            <w:tcW w:w="2880" w:type="dxa"/>
          </w:tcPr>
          <w:p w14:paraId="7096359A" w14:textId="77777777" w:rsidR="0028717C" w:rsidRDefault="00000000">
            <w:r>
              <w:t>FR-04</w:t>
            </w:r>
          </w:p>
        </w:tc>
        <w:tc>
          <w:tcPr>
            <w:tcW w:w="2880" w:type="dxa"/>
          </w:tcPr>
          <w:p w14:paraId="4D9342DD" w14:textId="77777777" w:rsidR="0028717C" w:rsidRDefault="00000000">
            <w:r>
              <w:t>The system shall allow users to mark cars as sold</w:t>
            </w:r>
          </w:p>
        </w:tc>
        <w:tc>
          <w:tcPr>
            <w:tcW w:w="2880" w:type="dxa"/>
          </w:tcPr>
          <w:p w14:paraId="2579041C" w14:textId="77777777" w:rsidR="0028717C" w:rsidRDefault="00000000">
            <w:r>
              <w:t>Medium</w:t>
            </w:r>
          </w:p>
        </w:tc>
      </w:tr>
      <w:tr w:rsidR="0028717C" w14:paraId="71C2562C" w14:textId="77777777" w:rsidTr="00746FB1">
        <w:tc>
          <w:tcPr>
            <w:tcW w:w="2880" w:type="dxa"/>
          </w:tcPr>
          <w:p w14:paraId="346F8DC2" w14:textId="77777777" w:rsidR="0028717C" w:rsidRDefault="00000000">
            <w:r>
              <w:lastRenderedPageBreak/>
              <w:t>FR-05</w:t>
            </w:r>
          </w:p>
        </w:tc>
        <w:tc>
          <w:tcPr>
            <w:tcW w:w="2880" w:type="dxa"/>
          </w:tcPr>
          <w:p w14:paraId="369E26E4" w14:textId="77777777" w:rsidR="0028717C" w:rsidRDefault="00000000">
            <w:r>
              <w:t>The system shall store inventory data in a CSV file</w:t>
            </w:r>
          </w:p>
        </w:tc>
        <w:tc>
          <w:tcPr>
            <w:tcW w:w="2880" w:type="dxa"/>
          </w:tcPr>
          <w:p w14:paraId="6C46C361" w14:textId="77777777" w:rsidR="0028717C" w:rsidRDefault="00000000">
            <w:r>
              <w:t>High</w:t>
            </w:r>
          </w:p>
        </w:tc>
      </w:tr>
      <w:tr w:rsidR="0028717C" w14:paraId="7C3E4AB1" w14:textId="77777777" w:rsidTr="00746FB1">
        <w:tc>
          <w:tcPr>
            <w:tcW w:w="2880" w:type="dxa"/>
          </w:tcPr>
          <w:p w14:paraId="4770D297" w14:textId="77777777" w:rsidR="0028717C" w:rsidRDefault="00000000">
            <w:r>
              <w:t>FR-06</w:t>
            </w:r>
          </w:p>
        </w:tc>
        <w:tc>
          <w:tcPr>
            <w:tcW w:w="2880" w:type="dxa"/>
          </w:tcPr>
          <w:p w14:paraId="4E4BC764" w14:textId="77777777" w:rsidR="0028717C" w:rsidRDefault="00000000">
            <w:r>
              <w:t>The system shall provide a Graphical User Interface (GUI)</w:t>
            </w:r>
          </w:p>
        </w:tc>
        <w:tc>
          <w:tcPr>
            <w:tcW w:w="2880" w:type="dxa"/>
          </w:tcPr>
          <w:p w14:paraId="4C2D2DAE" w14:textId="77777777" w:rsidR="0028717C" w:rsidRDefault="00000000">
            <w:r>
              <w:t>High</w:t>
            </w:r>
          </w:p>
        </w:tc>
      </w:tr>
    </w:tbl>
    <w:p w14:paraId="7CC46A5F" w14:textId="77777777" w:rsidR="0028717C" w:rsidRDefault="00000000">
      <w:pPr>
        <w:pStyle w:val="Heading2"/>
      </w:pPr>
      <w:r>
        <w:t>3. Non-Functional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8717C" w14:paraId="7F54F920" w14:textId="77777777" w:rsidTr="00746FB1">
        <w:tc>
          <w:tcPr>
            <w:tcW w:w="2880" w:type="dxa"/>
          </w:tcPr>
          <w:p w14:paraId="1631CB4E" w14:textId="77777777" w:rsidR="0028717C" w:rsidRDefault="00000000">
            <w:r>
              <w:t>ID</w:t>
            </w:r>
          </w:p>
        </w:tc>
        <w:tc>
          <w:tcPr>
            <w:tcW w:w="2880" w:type="dxa"/>
          </w:tcPr>
          <w:p w14:paraId="0F512E81" w14:textId="77777777" w:rsidR="0028717C" w:rsidRDefault="00000000">
            <w:r>
              <w:t>Requirement</w:t>
            </w:r>
          </w:p>
        </w:tc>
        <w:tc>
          <w:tcPr>
            <w:tcW w:w="2880" w:type="dxa"/>
          </w:tcPr>
          <w:p w14:paraId="3871C30F" w14:textId="77777777" w:rsidR="0028717C" w:rsidRDefault="00000000">
            <w:r>
              <w:t>Priority</w:t>
            </w:r>
          </w:p>
        </w:tc>
      </w:tr>
      <w:tr w:rsidR="0028717C" w14:paraId="6DC06686" w14:textId="77777777" w:rsidTr="00746FB1">
        <w:tc>
          <w:tcPr>
            <w:tcW w:w="2880" w:type="dxa"/>
          </w:tcPr>
          <w:p w14:paraId="79E6494A" w14:textId="77777777" w:rsidR="0028717C" w:rsidRDefault="00000000">
            <w:r>
              <w:t>NFR-01</w:t>
            </w:r>
          </w:p>
        </w:tc>
        <w:tc>
          <w:tcPr>
            <w:tcW w:w="2880" w:type="dxa"/>
          </w:tcPr>
          <w:p w14:paraId="1296A814" w14:textId="77777777" w:rsidR="0028717C" w:rsidRDefault="00000000">
            <w:r>
              <w:t>The system shall have a user-friendly UI</w:t>
            </w:r>
          </w:p>
        </w:tc>
        <w:tc>
          <w:tcPr>
            <w:tcW w:w="2880" w:type="dxa"/>
          </w:tcPr>
          <w:p w14:paraId="38BAB50C" w14:textId="77777777" w:rsidR="0028717C" w:rsidRDefault="00000000">
            <w:r>
              <w:t>High</w:t>
            </w:r>
          </w:p>
        </w:tc>
      </w:tr>
      <w:tr w:rsidR="0028717C" w14:paraId="1E6CEBE8" w14:textId="77777777" w:rsidTr="00746FB1">
        <w:tc>
          <w:tcPr>
            <w:tcW w:w="2880" w:type="dxa"/>
          </w:tcPr>
          <w:p w14:paraId="092A025E" w14:textId="77777777" w:rsidR="0028717C" w:rsidRDefault="00000000">
            <w:r>
              <w:t>NFR-02</w:t>
            </w:r>
          </w:p>
        </w:tc>
        <w:tc>
          <w:tcPr>
            <w:tcW w:w="2880" w:type="dxa"/>
          </w:tcPr>
          <w:p w14:paraId="2BA981FA" w14:textId="77777777" w:rsidR="0028717C" w:rsidRDefault="00000000">
            <w:r>
              <w:t>The system shall respond to user actions within 1 second</w:t>
            </w:r>
          </w:p>
        </w:tc>
        <w:tc>
          <w:tcPr>
            <w:tcW w:w="2880" w:type="dxa"/>
          </w:tcPr>
          <w:p w14:paraId="20EC25A5" w14:textId="77777777" w:rsidR="0028717C" w:rsidRDefault="00000000">
            <w:r>
              <w:t>Medium</w:t>
            </w:r>
          </w:p>
        </w:tc>
      </w:tr>
      <w:tr w:rsidR="0028717C" w14:paraId="78AA5F78" w14:textId="77777777" w:rsidTr="00746FB1">
        <w:tc>
          <w:tcPr>
            <w:tcW w:w="2880" w:type="dxa"/>
          </w:tcPr>
          <w:p w14:paraId="53A2E943" w14:textId="77777777" w:rsidR="0028717C" w:rsidRDefault="00000000">
            <w:r>
              <w:t>NFR-03</w:t>
            </w:r>
          </w:p>
        </w:tc>
        <w:tc>
          <w:tcPr>
            <w:tcW w:w="2880" w:type="dxa"/>
          </w:tcPr>
          <w:p w14:paraId="2BDBA235" w14:textId="77777777" w:rsidR="0028717C" w:rsidRDefault="00000000">
            <w:r>
              <w:t>The system shall be cross-platform (Windows/Linux)</w:t>
            </w:r>
          </w:p>
        </w:tc>
        <w:tc>
          <w:tcPr>
            <w:tcW w:w="2880" w:type="dxa"/>
          </w:tcPr>
          <w:p w14:paraId="23EA9031" w14:textId="77777777" w:rsidR="0028717C" w:rsidRDefault="00000000">
            <w:r>
              <w:t>Medium</w:t>
            </w:r>
          </w:p>
        </w:tc>
      </w:tr>
      <w:tr w:rsidR="0028717C" w14:paraId="323E5542" w14:textId="77777777" w:rsidTr="00746FB1">
        <w:tc>
          <w:tcPr>
            <w:tcW w:w="2880" w:type="dxa"/>
          </w:tcPr>
          <w:p w14:paraId="3B1D7D39" w14:textId="77777777" w:rsidR="0028717C" w:rsidRDefault="00000000">
            <w:r>
              <w:t>NFR-04</w:t>
            </w:r>
          </w:p>
        </w:tc>
        <w:tc>
          <w:tcPr>
            <w:tcW w:w="2880" w:type="dxa"/>
          </w:tcPr>
          <w:p w14:paraId="7559CCA5" w14:textId="77777777" w:rsidR="0028717C" w:rsidRDefault="00000000">
            <w:r>
              <w:t>The system shall use CSV as a lightweight database</w:t>
            </w:r>
          </w:p>
        </w:tc>
        <w:tc>
          <w:tcPr>
            <w:tcW w:w="2880" w:type="dxa"/>
          </w:tcPr>
          <w:p w14:paraId="110CC716" w14:textId="77777777" w:rsidR="0028717C" w:rsidRDefault="00000000">
            <w:r>
              <w:t>High</w:t>
            </w:r>
          </w:p>
        </w:tc>
      </w:tr>
    </w:tbl>
    <w:p w14:paraId="1C599CA5" w14:textId="77777777" w:rsidR="0028717C" w:rsidRDefault="00000000">
      <w:pPr>
        <w:pStyle w:val="Heading2"/>
      </w:pPr>
      <w:r>
        <w:t>4. System Design</w:t>
      </w:r>
    </w:p>
    <w:p w14:paraId="4B426197" w14:textId="07114F4C" w:rsidR="00746FB1" w:rsidRDefault="00000000" w:rsidP="00746FB1">
      <w:r>
        <w:t>4.1 Architecture</w:t>
      </w:r>
    </w:p>
    <w:p w14:paraId="34DB2D59" w14:textId="5B118C5B" w:rsidR="0028717C" w:rsidRDefault="00000000" w:rsidP="00746FB1">
      <w:r>
        <w:t xml:space="preserve">Frontend: </w:t>
      </w:r>
      <w:proofErr w:type="spellStart"/>
      <w:r>
        <w:t>Tkinter</w:t>
      </w:r>
      <w:proofErr w:type="spellEnd"/>
      <w:r>
        <w:t xml:space="preserve"> (GUI)</w:t>
      </w:r>
      <w:r>
        <w:br/>
        <w:t>Backend: Python (OOP principles)</w:t>
      </w:r>
      <w:r>
        <w:br/>
        <w:t>Storage: CSV file (inventory.csv)</w:t>
      </w:r>
    </w:p>
    <w:p w14:paraId="57678D24" w14:textId="77777777" w:rsidR="0028717C" w:rsidRDefault="00000000">
      <w:pPr>
        <w:pStyle w:val="Heading2"/>
      </w:pPr>
      <w:r>
        <w:t>5. Test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717C" w14:paraId="3608FCA7" w14:textId="77777777" w:rsidTr="00746FB1">
        <w:tc>
          <w:tcPr>
            <w:tcW w:w="2160" w:type="dxa"/>
          </w:tcPr>
          <w:p w14:paraId="3A9E87CD" w14:textId="77777777" w:rsidR="0028717C" w:rsidRDefault="00000000">
            <w:r>
              <w:t>Test Case</w:t>
            </w:r>
          </w:p>
        </w:tc>
        <w:tc>
          <w:tcPr>
            <w:tcW w:w="2160" w:type="dxa"/>
          </w:tcPr>
          <w:p w14:paraId="6ECCA8A0" w14:textId="77777777" w:rsidR="0028717C" w:rsidRDefault="00000000">
            <w:r>
              <w:t>Input</w:t>
            </w:r>
          </w:p>
        </w:tc>
        <w:tc>
          <w:tcPr>
            <w:tcW w:w="2160" w:type="dxa"/>
          </w:tcPr>
          <w:p w14:paraId="3C6DE435" w14:textId="77777777" w:rsidR="0028717C" w:rsidRDefault="00000000">
            <w:r>
              <w:t>Expected Output</w:t>
            </w:r>
          </w:p>
        </w:tc>
        <w:tc>
          <w:tcPr>
            <w:tcW w:w="2160" w:type="dxa"/>
          </w:tcPr>
          <w:p w14:paraId="5ED89640" w14:textId="77777777" w:rsidR="0028717C" w:rsidRDefault="00000000">
            <w:r>
              <w:t>Status</w:t>
            </w:r>
          </w:p>
        </w:tc>
      </w:tr>
      <w:tr w:rsidR="0028717C" w14:paraId="7C257F5C" w14:textId="77777777" w:rsidTr="00746FB1">
        <w:tc>
          <w:tcPr>
            <w:tcW w:w="2160" w:type="dxa"/>
          </w:tcPr>
          <w:p w14:paraId="11D15F9F" w14:textId="77777777" w:rsidR="0028717C" w:rsidRDefault="00000000">
            <w:r>
              <w:t>Add Car</w:t>
            </w:r>
          </w:p>
        </w:tc>
        <w:tc>
          <w:tcPr>
            <w:tcW w:w="2160" w:type="dxa"/>
          </w:tcPr>
          <w:p w14:paraId="284E1F25" w14:textId="77777777" w:rsidR="0028717C" w:rsidRDefault="00000000">
            <w:r>
              <w:t>Toyota, Camry, 2022, 20000</w:t>
            </w:r>
          </w:p>
        </w:tc>
        <w:tc>
          <w:tcPr>
            <w:tcW w:w="2160" w:type="dxa"/>
          </w:tcPr>
          <w:p w14:paraId="580D93C0" w14:textId="77777777" w:rsidR="0028717C" w:rsidRDefault="00000000">
            <w:r>
              <w:t>Car is added to list</w:t>
            </w:r>
          </w:p>
        </w:tc>
        <w:tc>
          <w:tcPr>
            <w:tcW w:w="2160" w:type="dxa"/>
          </w:tcPr>
          <w:p w14:paraId="1BEA0744" w14:textId="77777777" w:rsidR="0028717C" w:rsidRDefault="00000000">
            <w:r>
              <w:t>✅</w:t>
            </w:r>
          </w:p>
        </w:tc>
      </w:tr>
      <w:tr w:rsidR="0028717C" w14:paraId="25CEBECA" w14:textId="77777777" w:rsidTr="00746FB1">
        <w:tc>
          <w:tcPr>
            <w:tcW w:w="2160" w:type="dxa"/>
          </w:tcPr>
          <w:p w14:paraId="4593ED73" w14:textId="77777777" w:rsidR="0028717C" w:rsidRDefault="00000000">
            <w:r>
              <w:t>Remove Car</w:t>
            </w:r>
          </w:p>
        </w:tc>
        <w:tc>
          <w:tcPr>
            <w:tcW w:w="2160" w:type="dxa"/>
          </w:tcPr>
          <w:p w14:paraId="57092686" w14:textId="77777777" w:rsidR="0028717C" w:rsidRDefault="00000000">
            <w:r>
              <w:t>Select 'Corolla' &amp; Remove</w:t>
            </w:r>
          </w:p>
        </w:tc>
        <w:tc>
          <w:tcPr>
            <w:tcW w:w="2160" w:type="dxa"/>
          </w:tcPr>
          <w:p w14:paraId="1517C30A" w14:textId="77777777" w:rsidR="0028717C" w:rsidRDefault="00000000">
            <w:r>
              <w:t>Car removed from CSV</w:t>
            </w:r>
          </w:p>
        </w:tc>
        <w:tc>
          <w:tcPr>
            <w:tcW w:w="2160" w:type="dxa"/>
          </w:tcPr>
          <w:p w14:paraId="4BA220BD" w14:textId="77777777" w:rsidR="0028717C" w:rsidRDefault="00000000">
            <w:r>
              <w:t>✅</w:t>
            </w:r>
          </w:p>
        </w:tc>
      </w:tr>
      <w:tr w:rsidR="0028717C" w14:paraId="79E6537E" w14:textId="77777777" w:rsidTr="00746FB1">
        <w:tc>
          <w:tcPr>
            <w:tcW w:w="2160" w:type="dxa"/>
          </w:tcPr>
          <w:p w14:paraId="077A13D8" w14:textId="77777777" w:rsidR="0028717C" w:rsidRDefault="00000000">
            <w:r>
              <w:t>Mark as Sold</w:t>
            </w:r>
          </w:p>
        </w:tc>
        <w:tc>
          <w:tcPr>
            <w:tcW w:w="2160" w:type="dxa"/>
          </w:tcPr>
          <w:p w14:paraId="7157EB61" w14:textId="77777777" w:rsidR="0028717C" w:rsidRDefault="00000000">
            <w:r>
              <w:t>Select 'BMW X5' &amp; Sold</w:t>
            </w:r>
          </w:p>
        </w:tc>
        <w:tc>
          <w:tcPr>
            <w:tcW w:w="2160" w:type="dxa"/>
          </w:tcPr>
          <w:p w14:paraId="54EDE4FE" w14:textId="77777777" w:rsidR="0028717C" w:rsidRDefault="00000000">
            <w:r>
              <w:t>Status updates to 'Sold'</w:t>
            </w:r>
          </w:p>
        </w:tc>
        <w:tc>
          <w:tcPr>
            <w:tcW w:w="2160" w:type="dxa"/>
          </w:tcPr>
          <w:p w14:paraId="4576CEBF" w14:textId="77777777" w:rsidR="0028717C" w:rsidRDefault="00000000">
            <w:r>
              <w:t>✅</w:t>
            </w:r>
          </w:p>
        </w:tc>
      </w:tr>
      <w:tr w:rsidR="0028717C" w14:paraId="0F3F1B93" w14:textId="77777777" w:rsidTr="00746FB1">
        <w:tc>
          <w:tcPr>
            <w:tcW w:w="2160" w:type="dxa"/>
          </w:tcPr>
          <w:p w14:paraId="141E0E60" w14:textId="77777777" w:rsidR="0028717C" w:rsidRDefault="00000000">
            <w:r>
              <w:t>Search by Make</w:t>
            </w:r>
          </w:p>
        </w:tc>
        <w:tc>
          <w:tcPr>
            <w:tcW w:w="2160" w:type="dxa"/>
          </w:tcPr>
          <w:p w14:paraId="601A2741" w14:textId="77777777" w:rsidR="0028717C" w:rsidRDefault="00000000">
            <w:r>
              <w:t>Input 'Toyota' &amp; Search</w:t>
            </w:r>
          </w:p>
        </w:tc>
        <w:tc>
          <w:tcPr>
            <w:tcW w:w="2160" w:type="dxa"/>
          </w:tcPr>
          <w:p w14:paraId="6660D329" w14:textId="77777777" w:rsidR="0028717C" w:rsidRDefault="00000000">
            <w:r>
              <w:t>Only Toyota cars appear</w:t>
            </w:r>
          </w:p>
        </w:tc>
        <w:tc>
          <w:tcPr>
            <w:tcW w:w="2160" w:type="dxa"/>
          </w:tcPr>
          <w:p w14:paraId="2B91B0F9" w14:textId="77777777" w:rsidR="0028717C" w:rsidRDefault="00000000">
            <w:r>
              <w:t>✅</w:t>
            </w:r>
          </w:p>
        </w:tc>
      </w:tr>
      <w:tr w:rsidR="0028717C" w14:paraId="4FFC0712" w14:textId="77777777" w:rsidTr="00746FB1">
        <w:tc>
          <w:tcPr>
            <w:tcW w:w="2160" w:type="dxa"/>
          </w:tcPr>
          <w:p w14:paraId="03118516" w14:textId="77777777" w:rsidR="0028717C" w:rsidRDefault="00000000">
            <w:r>
              <w:lastRenderedPageBreak/>
              <w:t>Invalid Input</w:t>
            </w:r>
          </w:p>
        </w:tc>
        <w:tc>
          <w:tcPr>
            <w:tcW w:w="2160" w:type="dxa"/>
          </w:tcPr>
          <w:p w14:paraId="522B56B0" w14:textId="77777777" w:rsidR="0028717C" w:rsidRDefault="00000000">
            <w:r>
              <w:t>Click 'Add Car' without fields</w:t>
            </w:r>
          </w:p>
        </w:tc>
        <w:tc>
          <w:tcPr>
            <w:tcW w:w="2160" w:type="dxa"/>
          </w:tcPr>
          <w:p w14:paraId="63A97288" w14:textId="77777777" w:rsidR="0028717C" w:rsidRDefault="00000000">
            <w:r>
              <w:t>Error message appears</w:t>
            </w:r>
          </w:p>
        </w:tc>
        <w:tc>
          <w:tcPr>
            <w:tcW w:w="2160" w:type="dxa"/>
          </w:tcPr>
          <w:p w14:paraId="769BBF05" w14:textId="77777777" w:rsidR="0028717C" w:rsidRDefault="00000000">
            <w:r>
              <w:t>✅</w:t>
            </w:r>
          </w:p>
        </w:tc>
      </w:tr>
    </w:tbl>
    <w:p w14:paraId="204023CF" w14:textId="77777777" w:rsidR="0028717C" w:rsidRDefault="00000000">
      <w:pPr>
        <w:pStyle w:val="Heading2"/>
      </w:pPr>
      <w:r>
        <w:t>7. Future Improvements</w:t>
      </w:r>
    </w:p>
    <w:p w14:paraId="57AA89D3" w14:textId="4A594ABD" w:rsidR="0028717C" w:rsidRDefault="00000000">
      <w:r>
        <w:t>🔹 Implement a database (SQLite/PostgreSQL) for better data management</w:t>
      </w:r>
      <w:r>
        <w:br/>
        <w:t>🔹 Add user authentication for secured access</w:t>
      </w:r>
      <w:r>
        <w:br/>
        <w:t>🔹 Export inventory reports as PDF/Excel</w:t>
      </w:r>
    </w:p>
    <w:p w14:paraId="082A508D" w14:textId="5C379260" w:rsidR="0028717C" w:rsidRDefault="0028717C"/>
    <w:sectPr w:rsidR="002871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C5732"/>
    <w:multiLevelType w:val="hybridMultilevel"/>
    <w:tmpl w:val="DDAA7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B5269E"/>
    <w:multiLevelType w:val="hybridMultilevel"/>
    <w:tmpl w:val="889C4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33D39"/>
    <w:multiLevelType w:val="hybridMultilevel"/>
    <w:tmpl w:val="FE7A1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91127">
    <w:abstractNumId w:val="8"/>
  </w:num>
  <w:num w:numId="2" w16cid:durableId="1578830779">
    <w:abstractNumId w:val="6"/>
  </w:num>
  <w:num w:numId="3" w16cid:durableId="645858761">
    <w:abstractNumId w:val="5"/>
  </w:num>
  <w:num w:numId="4" w16cid:durableId="600724158">
    <w:abstractNumId w:val="4"/>
  </w:num>
  <w:num w:numId="5" w16cid:durableId="791944670">
    <w:abstractNumId w:val="7"/>
  </w:num>
  <w:num w:numId="6" w16cid:durableId="1778405699">
    <w:abstractNumId w:val="3"/>
  </w:num>
  <w:num w:numId="7" w16cid:durableId="1905681209">
    <w:abstractNumId w:val="2"/>
  </w:num>
  <w:num w:numId="8" w16cid:durableId="62795969">
    <w:abstractNumId w:val="1"/>
  </w:num>
  <w:num w:numId="9" w16cid:durableId="1291208541">
    <w:abstractNumId w:val="0"/>
  </w:num>
  <w:num w:numId="10" w16cid:durableId="781221146">
    <w:abstractNumId w:val="10"/>
  </w:num>
  <w:num w:numId="11" w16cid:durableId="802389674">
    <w:abstractNumId w:val="11"/>
  </w:num>
  <w:num w:numId="12" w16cid:durableId="1420904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17C"/>
    <w:rsid w:val="0029639D"/>
    <w:rsid w:val="00326F90"/>
    <w:rsid w:val="00514A13"/>
    <w:rsid w:val="00746F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79A83"/>
  <w14:defaultImageDpi w14:val="300"/>
  <w15:docId w15:val="{9540CA19-590C-4235-8F2A-66A7846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Fuhad Bhadmus</cp:lastModifiedBy>
  <cp:revision>2</cp:revision>
  <dcterms:created xsi:type="dcterms:W3CDTF">2013-12-23T23:15:00Z</dcterms:created>
  <dcterms:modified xsi:type="dcterms:W3CDTF">2025-03-03T08:42:00Z</dcterms:modified>
  <cp:category/>
</cp:coreProperties>
</file>